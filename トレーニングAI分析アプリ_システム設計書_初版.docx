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2205" w:rsidRDefault="00000000">
      <w:pPr>
        <w:pStyle w:val="aa"/>
        <w:jc w:val="center"/>
      </w:pPr>
      <w:r>
        <w:t>トレーニング</w:t>
      </w:r>
      <w:r>
        <w:t>AI</w:t>
      </w:r>
      <w:r>
        <w:t>分析アプリ</w:t>
      </w:r>
      <w:r>
        <w:t xml:space="preserve"> </w:t>
      </w:r>
      <w:r>
        <w:t>システム設計書（初版）</w:t>
      </w:r>
    </w:p>
    <w:p w:rsidR="00F32205" w:rsidRDefault="00000000">
      <w:pPr>
        <w:jc w:val="center"/>
      </w:pPr>
      <w:r>
        <w:rPr>
          <w:i/>
        </w:rPr>
        <w:t>作成日</w:t>
      </w:r>
      <w:r>
        <w:rPr>
          <w:i/>
        </w:rPr>
        <w:t xml:space="preserve">: 2025-10-12 / </w:t>
      </w:r>
      <w:r>
        <w:rPr>
          <w:i/>
        </w:rPr>
        <w:t>作成者</w:t>
      </w:r>
      <w:r>
        <w:rPr>
          <w:i/>
        </w:rPr>
        <w:t xml:space="preserve">: </w:t>
      </w:r>
      <w:r>
        <w:rPr>
          <w:i/>
        </w:rPr>
        <w:t>章馬</w:t>
      </w:r>
      <w:r>
        <w:rPr>
          <w:i/>
        </w:rPr>
        <w:t xml:space="preserve"> </w:t>
      </w:r>
      <w:r>
        <w:rPr>
          <w:i/>
        </w:rPr>
        <w:t>吉田（個人開発）</w:t>
      </w:r>
    </w:p>
    <w:p w:rsidR="00F32205" w:rsidRDefault="00000000">
      <w:r>
        <w:br w:type="page"/>
      </w:r>
    </w:p>
    <w:p w:rsidR="00F32205" w:rsidRDefault="00000000">
      <w:pPr>
        <w:pStyle w:val="1"/>
      </w:pPr>
      <w:r>
        <w:lastRenderedPageBreak/>
        <w:t xml:space="preserve">1. </w:t>
      </w:r>
      <w:r>
        <w:t>システム概要</w:t>
      </w:r>
    </w:p>
    <w:tbl>
      <w:tblPr>
        <w:tblStyle w:val="2c"/>
        <w:tblW w:w="0" w:type="auto"/>
        <w:tblLook w:val="04A0" w:firstRow="1" w:lastRow="0" w:firstColumn="1" w:lastColumn="0" w:noHBand="0" w:noVBand="1"/>
      </w:tblPr>
      <w:tblGrid>
        <w:gridCol w:w="4309"/>
        <w:gridCol w:w="4311"/>
      </w:tblGrid>
      <w:tr w:rsidR="00F32205" w:rsidTr="00F32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F32205" w:rsidRDefault="00000000">
            <w:r>
              <w:t>システム名</w:t>
            </w:r>
          </w:p>
        </w:tc>
        <w:tc>
          <w:tcPr>
            <w:tcW w:w="4320" w:type="dxa"/>
          </w:tcPr>
          <w:p w:rsidR="00F3220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トレーニング</w:t>
            </w:r>
            <w:r>
              <w:t>AI</w:t>
            </w:r>
            <w:r>
              <w:t>分析アプリ（</w:t>
            </w:r>
            <w:r>
              <w:t>Training AI Analytics</w:t>
            </w:r>
            <w:r>
              <w:t>）</w:t>
            </w:r>
          </w:p>
        </w:tc>
      </w:tr>
      <w:tr w:rsidR="00F32205" w:rsidTr="00F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F32205" w:rsidRDefault="00000000">
            <w:r>
              <w:t>開発目的</w:t>
            </w:r>
          </w:p>
        </w:tc>
        <w:tc>
          <w:tcPr>
            <w:tcW w:w="432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ユーザーのトレーニング履歴を記録・可視化し、</w:t>
            </w:r>
            <w:r>
              <w:t>AI</w:t>
            </w:r>
            <w:r>
              <w:t>が傾向分析・提案を行い継続的なパフォーマンス向上を支援する。</w:t>
            </w:r>
          </w:p>
        </w:tc>
      </w:tr>
      <w:tr w:rsidR="00F32205" w:rsidTr="00F3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F32205" w:rsidRDefault="00000000">
            <w:r>
              <w:t>対象ユーザー</w:t>
            </w:r>
          </w:p>
        </w:tc>
        <w:tc>
          <w:tcPr>
            <w:tcW w:w="4320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筋トレ愛好者、パーソナルトレーナー、</w:t>
            </w:r>
            <w:r>
              <w:t>AI</w:t>
            </w:r>
            <w:r>
              <w:t>活用に関心のある個人</w:t>
            </w:r>
          </w:p>
        </w:tc>
      </w:tr>
      <w:tr w:rsidR="00F32205" w:rsidTr="00F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F32205" w:rsidRDefault="00000000">
            <w:r>
              <w:t>主要技術</w:t>
            </w:r>
          </w:p>
        </w:tc>
        <w:tc>
          <w:tcPr>
            <w:tcW w:w="432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  <w:r>
              <w:t>（</w:t>
            </w:r>
            <w:r>
              <w:t>FastAPI, Streamlit, pandas, SQLAlchemy, scikit-learn</w:t>
            </w:r>
            <w:r>
              <w:t>）</w:t>
            </w:r>
          </w:p>
        </w:tc>
      </w:tr>
      <w:tr w:rsidR="00F32205" w:rsidTr="00F3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F32205" w:rsidRDefault="00000000">
            <w:r>
              <w:t>データベース</w:t>
            </w:r>
          </w:p>
        </w:tc>
        <w:tc>
          <w:tcPr>
            <w:tcW w:w="4320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</w:t>
            </w:r>
            <w:r>
              <w:t>（ローカル開発は</w:t>
            </w:r>
            <w:r>
              <w:t>SQLite</w:t>
            </w:r>
            <w:r>
              <w:t>）</w:t>
            </w:r>
          </w:p>
        </w:tc>
      </w:tr>
      <w:tr w:rsidR="00F32205" w:rsidTr="00F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F32205" w:rsidRDefault="00000000">
            <w:r>
              <w:t>インフラ</w:t>
            </w:r>
            <w:r>
              <w:t>/</w:t>
            </w:r>
            <w:r>
              <w:t>運用</w:t>
            </w:r>
          </w:p>
        </w:tc>
        <w:tc>
          <w:tcPr>
            <w:tcW w:w="432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Docker</w:t>
            </w:r>
            <w:r>
              <w:t>（開発</w:t>
            </w:r>
            <w:r>
              <w:t>/</w:t>
            </w:r>
            <w:r>
              <w:t>デプロイの再現性）、</w:t>
            </w:r>
            <w:r>
              <w:t>Render</w:t>
            </w:r>
            <w:r>
              <w:t>または</w:t>
            </w:r>
            <w:r>
              <w:t>Railway</w:t>
            </w:r>
            <w:r>
              <w:t>にデプロイ</w:t>
            </w:r>
          </w:p>
        </w:tc>
      </w:tr>
    </w:tbl>
    <w:p w:rsidR="00F32205" w:rsidRDefault="00000000">
      <w:pPr>
        <w:pStyle w:val="1"/>
      </w:pPr>
      <w:r>
        <w:t xml:space="preserve">2. </w:t>
      </w:r>
      <w:r>
        <w:t>機能一覧</w:t>
      </w:r>
    </w:p>
    <w:tbl>
      <w:tblPr>
        <w:tblStyle w:val="2c"/>
        <w:tblW w:w="0" w:type="auto"/>
        <w:tblLook w:val="04A0" w:firstRow="1" w:lastRow="0" w:firstColumn="1" w:lastColumn="0" w:noHBand="0" w:noVBand="1"/>
      </w:tblPr>
      <w:tblGrid>
        <w:gridCol w:w="2872"/>
        <w:gridCol w:w="2873"/>
        <w:gridCol w:w="2875"/>
      </w:tblGrid>
      <w:tr w:rsidR="00F32205" w:rsidTr="00F32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機能カテゴリ</w:t>
            </w:r>
          </w:p>
        </w:tc>
        <w:tc>
          <w:tcPr>
            <w:tcW w:w="2880" w:type="dxa"/>
          </w:tcPr>
          <w:p w:rsidR="00F3220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機能名</w:t>
            </w:r>
          </w:p>
        </w:tc>
        <w:tc>
          <w:tcPr>
            <w:tcW w:w="2880" w:type="dxa"/>
          </w:tcPr>
          <w:p w:rsidR="00F3220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概要</w:t>
            </w:r>
          </w:p>
        </w:tc>
      </w:tr>
      <w:tr w:rsidR="00F32205" w:rsidTr="00F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ユーザー管理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ユーザー登録・ログイン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FastAPI</w:t>
            </w:r>
            <w:r>
              <w:t>で</w:t>
            </w:r>
            <w:r>
              <w:t>JWT</w:t>
            </w:r>
            <w:r>
              <w:t>認証</w:t>
            </w:r>
            <w:r>
              <w:t>API</w:t>
            </w:r>
            <w:r>
              <w:t>を提供（将来拡張含む）</w:t>
            </w:r>
          </w:p>
        </w:tc>
      </w:tr>
      <w:tr w:rsidR="00F32205" w:rsidTr="00F3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トレーニング記録</w:t>
            </w:r>
          </w:p>
        </w:tc>
        <w:tc>
          <w:tcPr>
            <w:tcW w:w="2880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記録登録</w:t>
            </w:r>
          </w:p>
        </w:tc>
        <w:tc>
          <w:tcPr>
            <w:tcW w:w="2880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種目・重量・回数・セット数・メモを登録</w:t>
            </w:r>
          </w:p>
        </w:tc>
      </w:tr>
      <w:tr w:rsidR="00F32205" w:rsidTr="00F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トレーニング記録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記録一覧表示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日付・種目・期間フィルタ／編集・削除</w:t>
            </w:r>
          </w:p>
        </w:tc>
      </w:tr>
      <w:tr w:rsidR="00F32205" w:rsidTr="00F3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データ可視化</w:t>
            </w:r>
          </w:p>
        </w:tc>
        <w:tc>
          <w:tcPr>
            <w:tcW w:w="2880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推移グラフ</w:t>
            </w:r>
          </w:p>
        </w:tc>
        <w:tc>
          <w:tcPr>
            <w:tcW w:w="2880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種目ごとの重量・回数推移、頻度ヒートマップ、ボリューム集計</w:t>
            </w:r>
          </w:p>
        </w:tc>
      </w:tr>
      <w:tr w:rsidR="00F32205" w:rsidTr="00F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データ分析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傾向分析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進捗・頻度・ボリューム・停滞検出</w:t>
            </w:r>
          </w:p>
        </w:tc>
      </w:tr>
      <w:tr w:rsidR="00F32205" w:rsidTr="00F3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AI</w:t>
            </w:r>
            <w:r>
              <w:t>提案</w:t>
            </w:r>
          </w:p>
        </w:tc>
        <w:tc>
          <w:tcPr>
            <w:tcW w:w="2880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トレーニングアドバイス</w:t>
            </w:r>
          </w:p>
        </w:tc>
        <w:tc>
          <w:tcPr>
            <w:tcW w:w="2880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分析結果をもとに自然言語で提案を生成</w:t>
            </w:r>
          </w:p>
        </w:tc>
      </w:tr>
      <w:tr w:rsidR="00F32205" w:rsidTr="00F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分析自動化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定期分析スクリプト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Cron/Airflow</w:t>
            </w:r>
            <w:r>
              <w:t>で日次・週次実行</w:t>
            </w:r>
          </w:p>
        </w:tc>
      </w:tr>
      <w:tr w:rsidR="00F32205" w:rsidTr="00F3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インフラ</w:t>
            </w:r>
          </w:p>
        </w:tc>
        <w:tc>
          <w:tcPr>
            <w:tcW w:w="2880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Docker</w:t>
            </w:r>
            <w:r>
              <w:t>構成</w:t>
            </w:r>
          </w:p>
        </w:tc>
        <w:tc>
          <w:tcPr>
            <w:tcW w:w="2880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バックエンド・フロント・</w:t>
            </w:r>
            <w:r>
              <w:t>DB</w:t>
            </w:r>
            <w:r>
              <w:t>のコンテナ化</w:t>
            </w:r>
          </w:p>
        </w:tc>
      </w:tr>
    </w:tbl>
    <w:p w:rsidR="00F32205" w:rsidRDefault="00000000">
      <w:pPr>
        <w:pStyle w:val="1"/>
      </w:pPr>
      <w:r>
        <w:t xml:space="preserve">3. </w:t>
      </w:r>
      <w:r>
        <w:t>アーキテクチャ構成</w:t>
      </w:r>
    </w:p>
    <w:p w:rsidR="00F32205" w:rsidRDefault="00000000">
      <w:r>
        <w:t>ユーザー</w:t>
      </w:r>
      <w:r>
        <w:t xml:space="preserve"> → Streamlit</w:t>
      </w:r>
      <w:r>
        <w:t>（フロント）</w:t>
      </w:r>
      <w:r>
        <w:t xml:space="preserve"> → FastAPI</w:t>
      </w:r>
      <w:r>
        <w:t>（バックエンド</w:t>
      </w:r>
      <w:r>
        <w:t>API</w:t>
      </w:r>
      <w:r>
        <w:t>）</w:t>
      </w:r>
      <w:r>
        <w:t xml:space="preserve"> → PostgreSQL</w:t>
      </w:r>
      <w:r>
        <w:t>（</w:t>
      </w:r>
      <w:r>
        <w:t>DB</w:t>
      </w:r>
      <w:r>
        <w:t>）</w:t>
      </w:r>
      <w:r>
        <w:t xml:space="preserve"> → pandas/scikit-learn</w:t>
      </w:r>
      <w:r>
        <w:t>（分析）</w:t>
      </w:r>
      <w:r>
        <w:t xml:space="preserve"> → OpenAI API</w:t>
      </w:r>
      <w:r>
        <w:t>（提案生成）</w:t>
      </w:r>
    </w:p>
    <w:p w:rsidR="00F32205" w:rsidRDefault="00000000">
      <w:r>
        <w:t>通信</w:t>
      </w:r>
      <w:r>
        <w:t xml:space="preserve">: REST/JSON, </w:t>
      </w:r>
      <w:r>
        <w:t>認証</w:t>
      </w:r>
      <w:r>
        <w:t>: JWT</w:t>
      </w:r>
      <w:r>
        <w:t>（計画）</w:t>
      </w:r>
      <w:r>
        <w:t>, CORS</w:t>
      </w:r>
      <w:r>
        <w:t>設定有効化</w:t>
      </w:r>
    </w:p>
    <w:p w:rsidR="00F32205" w:rsidRDefault="00000000">
      <w:pPr>
        <w:pStyle w:val="1"/>
      </w:pPr>
      <w:r>
        <w:t xml:space="preserve">4. </w:t>
      </w:r>
      <w:r>
        <w:t>データベース設計</w:t>
      </w:r>
    </w:p>
    <w:p w:rsidR="00F32205" w:rsidRDefault="00000000">
      <w:pPr>
        <w:pStyle w:val="21"/>
      </w:pPr>
      <w:r>
        <w:t xml:space="preserve">4.1 users </w:t>
      </w:r>
      <w:r>
        <w:t>テーブル</w:t>
      </w:r>
    </w:p>
    <w:tbl>
      <w:tblPr>
        <w:tblStyle w:val="2c"/>
        <w:tblW w:w="0" w:type="auto"/>
        <w:tblLook w:val="04A0" w:firstRow="1" w:lastRow="0" w:firstColumn="1" w:lastColumn="0" w:noHBand="0" w:noVBand="1"/>
      </w:tblPr>
      <w:tblGrid>
        <w:gridCol w:w="2875"/>
        <w:gridCol w:w="2874"/>
        <w:gridCol w:w="2871"/>
      </w:tblGrid>
      <w:tr w:rsidR="00F32205" w:rsidTr="00F32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カラム名</w:t>
            </w:r>
          </w:p>
        </w:tc>
        <w:tc>
          <w:tcPr>
            <w:tcW w:w="2880" w:type="dxa"/>
          </w:tcPr>
          <w:p w:rsidR="00F3220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型</w:t>
            </w:r>
          </w:p>
        </w:tc>
        <w:tc>
          <w:tcPr>
            <w:tcW w:w="2880" w:type="dxa"/>
          </w:tcPr>
          <w:p w:rsidR="00F3220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説明</w:t>
            </w:r>
          </w:p>
        </w:tc>
      </w:tr>
      <w:tr w:rsidR="00F32205" w:rsidTr="00F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id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 (PK)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ユーザー</w:t>
            </w:r>
            <w:r>
              <w:t>ID</w:t>
            </w:r>
          </w:p>
        </w:tc>
      </w:tr>
      <w:tr w:rsidR="00F32205" w:rsidTr="00F3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username</w:t>
            </w:r>
          </w:p>
        </w:tc>
        <w:tc>
          <w:tcPr>
            <w:tcW w:w="2880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 UNIQUE</w:t>
            </w:r>
          </w:p>
        </w:tc>
        <w:tc>
          <w:tcPr>
            <w:tcW w:w="2880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ユーザー名</w:t>
            </w:r>
          </w:p>
        </w:tc>
      </w:tr>
      <w:tr w:rsidR="00F32205" w:rsidTr="00F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email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 UNIQUE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メールアドレス</w:t>
            </w:r>
          </w:p>
        </w:tc>
      </w:tr>
      <w:tr w:rsidR="00F32205" w:rsidTr="00F3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password_hash</w:t>
            </w:r>
          </w:p>
        </w:tc>
        <w:tc>
          <w:tcPr>
            <w:tcW w:w="2880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880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bcrypt</w:t>
            </w:r>
            <w:r>
              <w:t>ハッシュ</w:t>
            </w:r>
          </w:p>
        </w:tc>
      </w:tr>
      <w:tr w:rsidR="00F32205" w:rsidTr="00F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created_at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登録日時（</w:t>
            </w:r>
            <w:r>
              <w:t>UTC</w:t>
            </w:r>
            <w:r>
              <w:t>）</w:t>
            </w:r>
          </w:p>
        </w:tc>
      </w:tr>
    </w:tbl>
    <w:p w:rsidR="00F32205" w:rsidRDefault="00000000">
      <w:pPr>
        <w:pStyle w:val="21"/>
      </w:pPr>
      <w:r>
        <w:t xml:space="preserve">4.2 training_records </w:t>
      </w:r>
      <w:r>
        <w:t>テーブル</w:t>
      </w:r>
    </w:p>
    <w:tbl>
      <w:tblPr>
        <w:tblStyle w:val="2c"/>
        <w:tblW w:w="0" w:type="auto"/>
        <w:tblLook w:val="04A0" w:firstRow="1" w:lastRow="0" w:firstColumn="1" w:lastColumn="0" w:noHBand="0" w:noVBand="1"/>
      </w:tblPr>
      <w:tblGrid>
        <w:gridCol w:w="2875"/>
        <w:gridCol w:w="2874"/>
        <w:gridCol w:w="2871"/>
      </w:tblGrid>
      <w:tr w:rsidR="00F32205" w:rsidTr="00F32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カラム名</w:t>
            </w:r>
          </w:p>
        </w:tc>
        <w:tc>
          <w:tcPr>
            <w:tcW w:w="2880" w:type="dxa"/>
          </w:tcPr>
          <w:p w:rsidR="00F3220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型</w:t>
            </w:r>
          </w:p>
        </w:tc>
        <w:tc>
          <w:tcPr>
            <w:tcW w:w="2880" w:type="dxa"/>
          </w:tcPr>
          <w:p w:rsidR="00F3220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説明</w:t>
            </w:r>
          </w:p>
        </w:tc>
      </w:tr>
      <w:tr w:rsidR="00F32205" w:rsidTr="00F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id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 (PK)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記録</w:t>
            </w:r>
            <w:r>
              <w:t>ID</w:t>
            </w:r>
          </w:p>
        </w:tc>
      </w:tr>
      <w:tr w:rsidR="00F32205" w:rsidTr="00F3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user_id</w:t>
            </w:r>
          </w:p>
        </w:tc>
        <w:tc>
          <w:tcPr>
            <w:tcW w:w="2880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(FK -&gt; users.id)</w:t>
            </w:r>
          </w:p>
        </w:tc>
        <w:tc>
          <w:tcPr>
            <w:tcW w:w="2880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ユーザー</w:t>
            </w:r>
            <w:r>
              <w:t>ID</w:t>
            </w:r>
          </w:p>
        </w:tc>
      </w:tr>
      <w:tr w:rsidR="00F32205" w:rsidTr="00F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date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記録日</w:t>
            </w:r>
          </w:p>
        </w:tc>
      </w:tr>
      <w:tr w:rsidR="00F32205" w:rsidTr="00F3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exercise_name</w:t>
            </w:r>
          </w:p>
        </w:tc>
        <w:tc>
          <w:tcPr>
            <w:tcW w:w="2880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880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種目</w:t>
            </w:r>
          </w:p>
        </w:tc>
      </w:tr>
      <w:tr w:rsidR="00F32205" w:rsidTr="00F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weight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重量</w:t>
            </w:r>
            <w:r>
              <w:t>(kg)</w:t>
            </w:r>
          </w:p>
        </w:tc>
      </w:tr>
      <w:tr w:rsidR="00F32205" w:rsidTr="00F3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reps</w:t>
            </w:r>
          </w:p>
        </w:tc>
        <w:tc>
          <w:tcPr>
            <w:tcW w:w="2880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880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回数</w:t>
            </w:r>
          </w:p>
        </w:tc>
      </w:tr>
      <w:tr w:rsidR="00F32205" w:rsidTr="00F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sets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セット数</w:t>
            </w:r>
          </w:p>
        </w:tc>
      </w:tr>
      <w:tr w:rsidR="00F32205" w:rsidTr="00F3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notes</w:t>
            </w:r>
          </w:p>
        </w:tc>
        <w:tc>
          <w:tcPr>
            <w:tcW w:w="2880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メモ</w:t>
            </w:r>
          </w:p>
        </w:tc>
      </w:tr>
      <w:tr w:rsidR="00F32205" w:rsidTr="00F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created_at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登録日時（</w:t>
            </w:r>
            <w:r>
              <w:t>UTC</w:t>
            </w:r>
            <w:r>
              <w:t>）</w:t>
            </w:r>
          </w:p>
        </w:tc>
      </w:tr>
    </w:tbl>
    <w:p w:rsidR="00F32205" w:rsidRDefault="00000000">
      <w:pPr>
        <w:pStyle w:val="21"/>
      </w:pPr>
      <w:r>
        <w:t xml:space="preserve">4.3 analysis_results </w:t>
      </w:r>
      <w:r>
        <w:t>テーブル</w:t>
      </w:r>
    </w:p>
    <w:tbl>
      <w:tblPr>
        <w:tblStyle w:val="2c"/>
        <w:tblW w:w="0" w:type="auto"/>
        <w:tblLook w:val="04A0" w:firstRow="1" w:lastRow="0" w:firstColumn="1" w:lastColumn="0" w:noHBand="0" w:noVBand="1"/>
      </w:tblPr>
      <w:tblGrid>
        <w:gridCol w:w="2875"/>
        <w:gridCol w:w="2874"/>
        <w:gridCol w:w="2871"/>
      </w:tblGrid>
      <w:tr w:rsidR="00F32205" w:rsidTr="00F32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カラム名</w:t>
            </w:r>
          </w:p>
        </w:tc>
        <w:tc>
          <w:tcPr>
            <w:tcW w:w="2880" w:type="dxa"/>
          </w:tcPr>
          <w:p w:rsidR="00F3220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型</w:t>
            </w:r>
          </w:p>
        </w:tc>
        <w:tc>
          <w:tcPr>
            <w:tcW w:w="2880" w:type="dxa"/>
          </w:tcPr>
          <w:p w:rsidR="00F3220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説明</w:t>
            </w:r>
          </w:p>
        </w:tc>
      </w:tr>
      <w:tr w:rsidR="00F32205" w:rsidTr="00F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id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 (PK)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分析</w:t>
            </w:r>
            <w:r>
              <w:t>ID</w:t>
            </w:r>
          </w:p>
        </w:tc>
      </w:tr>
      <w:tr w:rsidR="00F32205" w:rsidTr="00F3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user_id</w:t>
            </w:r>
          </w:p>
        </w:tc>
        <w:tc>
          <w:tcPr>
            <w:tcW w:w="2880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(FK -&gt; users.id)</w:t>
            </w:r>
          </w:p>
        </w:tc>
        <w:tc>
          <w:tcPr>
            <w:tcW w:w="2880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対象ユーザー</w:t>
            </w:r>
          </w:p>
        </w:tc>
      </w:tr>
      <w:tr w:rsidR="00F32205" w:rsidTr="00F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avg_weight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平均重量</w:t>
            </w:r>
          </w:p>
        </w:tc>
      </w:tr>
      <w:tr w:rsidR="00F32205" w:rsidTr="00F3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total_volume</w:t>
            </w:r>
          </w:p>
        </w:tc>
        <w:tc>
          <w:tcPr>
            <w:tcW w:w="2880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2880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総ボリューム</w:t>
            </w:r>
          </w:p>
        </w:tc>
      </w:tr>
      <w:tr w:rsidR="00F32205" w:rsidTr="00F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weak_point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弱点部位</w:t>
            </w:r>
          </w:p>
        </w:tc>
      </w:tr>
      <w:tr w:rsidR="00F32205" w:rsidTr="00F3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recommendation</w:t>
            </w:r>
          </w:p>
        </w:tc>
        <w:tc>
          <w:tcPr>
            <w:tcW w:w="2880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80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</w:t>
            </w:r>
            <w:r>
              <w:t>による提案内容</w:t>
            </w:r>
          </w:p>
        </w:tc>
      </w:tr>
      <w:tr w:rsidR="00F32205" w:rsidTr="00F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analyzed_at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分析日時（</w:t>
            </w:r>
            <w:r>
              <w:t>UTC</w:t>
            </w:r>
            <w:r>
              <w:t>）</w:t>
            </w:r>
          </w:p>
        </w:tc>
      </w:tr>
    </w:tbl>
    <w:p w:rsidR="00F32205" w:rsidRDefault="00000000">
      <w:pPr>
        <w:pStyle w:val="1"/>
      </w:pPr>
      <w:r>
        <w:t xml:space="preserve">5. </w:t>
      </w:r>
      <w:r>
        <w:t>画面設計（</w:t>
      </w:r>
      <w:r>
        <w:t>Streamlit</w:t>
      </w:r>
      <w:r>
        <w:t>）</w:t>
      </w:r>
    </w:p>
    <w:tbl>
      <w:tblPr>
        <w:tblStyle w:val="2c"/>
        <w:tblW w:w="0" w:type="auto"/>
        <w:tblLook w:val="04A0" w:firstRow="1" w:lastRow="0" w:firstColumn="1" w:lastColumn="0" w:noHBand="0" w:noVBand="1"/>
      </w:tblPr>
      <w:tblGrid>
        <w:gridCol w:w="2873"/>
        <w:gridCol w:w="2873"/>
        <w:gridCol w:w="2874"/>
      </w:tblGrid>
      <w:tr w:rsidR="00F32205" w:rsidTr="00F32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画面名</w:t>
            </w:r>
          </w:p>
        </w:tc>
        <w:tc>
          <w:tcPr>
            <w:tcW w:w="2880" w:type="dxa"/>
          </w:tcPr>
          <w:p w:rsidR="00F3220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機能</w:t>
            </w:r>
          </w:p>
        </w:tc>
        <w:tc>
          <w:tcPr>
            <w:tcW w:w="2880" w:type="dxa"/>
          </w:tcPr>
          <w:p w:rsidR="00F3220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主要要素</w:t>
            </w:r>
          </w:p>
        </w:tc>
      </w:tr>
      <w:tr w:rsidR="00F32205" w:rsidTr="00F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トップ画面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概要とナビゲーション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「記録する」「分析を見る」ボタン</w:t>
            </w:r>
          </w:p>
        </w:tc>
      </w:tr>
      <w:tr w:rsidR="00F32205" w:rsidTr="00F3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記録画面</w:t>
            </w:r>
          </w:p>
        </w:tc>
        <w:tc>
          <w:tcPr>
            <w:tcW w:w="2880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フォーム入力</w:t>
            </w:r>
          </w:p>
        </w:tc>
        <w:tc>
          <w:tcPr>
            <w:tcW w:w="2880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日付</w:t>
            </w:r>
            <w:r>
              <w:t xml:space="preserve">, </w:t>
            </w:r>
            <w:r>
              <w:t>種目</w:t>
            </w:r>
            <w:r>
              <w:t xml:space="preserve">, </w:t>
            </w:r>
            <w:r>
              <w:t>重量</w:t>
            </w:r>
            <w:r>
              <w:t xml:space="preserve">, </w:t>
            </w:r>
            <w:r>
              <w:t>回数</w:t>
            </w:r>
            <w:r>
              <w:t xml:space="preserve">, </w:t>
            </w:r>
            <w:r>
              <w:t>セット数</w:t>
            </w:r>
            <w:r>
              <w:t xml:space="preserve">, </w:t>
            </w:r>
            <w:r>
              <w:t>メモ</w:t>
            </w:r>
            <w:r>
              <w:t xml:space="preserve">, </w:t>
            </w:r>
            <w:r>
              <w:t>登録ボタン</w:t>
            </w:r>
          </w:p>
        </w:tc>
      </w:tr>
      <w:tr w:rsidR="00F32205" w:rsidTr="00F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分析画面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グラフ＋提案</w:t>
            </w:r>
          </w:p>
        </w:tc>
        <w:tc>
          <w:tcPr>
            <w:tcW w:w="2880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推移グラフ</w:t>
            </w:r>
            <w:r>
              <w:t xml:space="preserve">, </w:t>
            </w:r>
            <w:r>
              <w:t>ボリューム集計</w:t>
            </w:r>
            <w:r>
              <w:t>, AI</w:t>
            </w:r>
            <w:r>
              <w:t>コメント</w:t>
            </w:r>
          </w:p>
        </w:tc>
      </w:tr>
      <w:tr w:rsidR="00F32205" w:rsidTr="00F3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2205" w:rsidRDefault="00000000">
            <w:r>
              <w:t>履歴一覧</w:t>
            </w:r>
          </w:p>
        </w:tc>
        <w:tc>
          <w:tcPr>
            <w:tcW w:w="2880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テーブル表示</w:t>
            </w:r>
          </w:p>
        </w:tc>
        <w:tc>
          <w:tcPr>
            <w:tcW w:w="2880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検索</w:t>
            </w:r>
            <w:r>
              <w:t>/</w:t>
            </w:r>
            <w:r>
              <w:t>フィルタ</w:t>
            </w:r>
            <w:r>
              <w:t xml:space="preserve">, </w:t>
            </w:r>
            <w:r>
              <w:t>編集・削除</w:t>
            </w:r>
          </w:p>
        </w:tc>
      </w:tr>
    </w:tbl>
    <w:p w:rsidR="00F32205" w:rsidRDefault="00000000">
      <w:pPr>
        <w:pStyle w:val="1"/>
      </w:pPr>
      <w:r>
        <w:t>6. API</w:t>
      </w:r>
      <w:r>
        <w:t>設計（</w:t>
      </w:r>
      <w:r>
        <w:t>FastAPI</w:t>
      </w:r>
      <w:r>
        <w:t>）</w:t>
      </w:r>
    </w:p>
    <w:tbl>
      <w:tblPr>
        <w:tblStyle w:val="2c"/>
        <w:tblW w:w="0" w:type="auto"/>
        <w:tblLook w:val="04A0" w:firstRow="1" w:lastRow="0" w:firstColumn="1" w:lastColumn="0" w:noHBand="0" w:noVBand="1"/>
      </w:tblPr>
      <w:tblGrid>
        <w:gridCol w:w="1448"/>
        <w:gridCol w:w="601"/>
        <w:gridCol w:w="383"/>
        <w:gridCol w:w="2809"/>
        <w:gridCol w:w="3379"/>
      </w:tblGrid>
      <w:tr w:rsidR="00F32205" w:rsidTr="00F32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32205" w:rsidRDefault="00000000">
            <w:r>
              <w:t>エンドポイント</w:t>
            </w:r>
          </w:p>
        </w:tc>
        <w:tc>
          <w:tcPr>
            <w:tcW w:w="1728" w:type="dxa"/>
          </w:tcPr>
          <w:p w:rsidR="00F3220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メソッド</w:t>
            </w:r>
          </w:p>
        </w:tc>
        <w:tc>
          <w:tcPr>
            <w:tcW w:w="1728" w:type="dxa"/>
          </w:tcPr>
          <w:p w:rsidR="00F3220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機能</w:t>
            </w:r>
          </w:p>
        </w:tc>
        <w:tc>
          <w:tcPr>
            <w:tcW w:w="1728" w:type="dxa"/>
          </w:tcPr>
          <w:p w:rsidR="00F3220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リクエスト例</w:t>
            </w:r>
          </w:p>
        </w:tc>
        <w:tc>
          <w:tcPr>
            <w:tcW w:w="1728" w:type="dxa"/>
          </w:tcPr>
          <w:p w:rsidR="00F3220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レスポンス例</w:t>
            </w:r>
          </w:p>
        </w:tc>
      </w:tr>
      <w:tr w:rsidR="00F32205" w:rsidTr="00F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32205" w:rsidRDefault="00000000">
            <w:r>
              <w:t>/records/</w:t>
            </w:r>
          </w:p>
        </w:tc>
        <w:tc>
          <w:tcPr>
            <w:tcW w:w="1728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728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記録登録</w:t>
            </w:r>
          </w:p>
        </w:tc>
        <w:tc>
          <w:tcPr>
            <w:tcW w:w="1728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{"exercise_name":"Bench Press","weight":60,"reps":8,"sets":3}</w:t>
            </w:r>
          </w:p>
        </w:tc>
        <w:tc>
          <w:tcPr>
            <w:tcW w:w="1728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{"message":"Record saved"}</w:t>
            </w:r>
          </w:p>
        </w:tc>
      </w:tr>
      <w:tr w:rsidR="00F32205" w:rsidTr="00F3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32205" w:rsidRDefault="00000000">
            <w:r>
              <w:t>/records/</w:t>
            </w:r>
          </w:p>
        </w:tc>
        <w:tc>
          <w:tcPr>
            <w:tcW w:w="1728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728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全記録取得</w:t>
            </w:r>
          </w:p>
        </w:tc>
        <w:tc>
          <w:tcPr>
            <w:tcW w:w="1728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28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[{"id":1,"exercise_name":"Bench Press","weight":60}]</w:t>
            </w:r>
          </w:p>
        </w:tc>
      </w:tr>
      <w:tr w:rsidR="00F32205" w:rsidTr="00F3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32205" w:rsidRDefault="00000000">
            <w:r>
              <w:t>/analysis/</w:t>
            </w:r>
          </w:p>
        </w:tc>
        <w:tc>
          <w:tcPr>
            <w:tcW w:w="1728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728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最新分析結果</w:t>
            </w:r>
          </w:p>
        </w:tc>
        <w:tc>
          <w:tcPr>
            <w:tcW w:w="1728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28" w:type="dxa"/>
          </w:tcPr>
          <w:p w:rsidR="00F322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{"total_volume":12345,"weak_point":"Legs"}</w:t>
            </w:r>
          </w:p>
        </w:tc>
      </w:tr>
      <w:tr w:rsidR="00F32205" w:rsidTr="00F3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32205" w:rsidRDefault="00000000">
            <w:r>
              <w:t>/ai/recommend</w:t>
            </w:r>
          </w:p>
        </w:tc>
        <w:tc>
          <w:tcPr>
            <w:tcW w:w="1728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728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</w:t>
            </w:r>
            <w:r>
              <w:t>提案生成</w:t>
            </w:r>
          </w:p>
        </w:tc>
        <w:tc>
          <w:tcPr>
            <w:tcW w:w="1728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{"user_id":1}</w:t>
            </w:r>
          </w:p>
        </w:tc>
        <w:tc>
          <w:tcPr>
            <w:tcW w:w="1728" w:type="dxa"/>
          </w:tcPr>
          <w:p w:rsidR="00F322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{"recommendation":"Increase squat frequency."}</w:t>
            </w:r>
          </w:p>
        </w:tc>
      </w:tr>
    </w:tbl>
    <w:p w:rsidR="00F32205" w:rsidRDefault="00000000">
      <w:pPr>
        <w:pStyle w:val="1"/>
      </w:pPr>
      <w:r>
        <w:t xml:space="preserve">7. </w:t>
      </w:r>
      <w:r>
        <w:t>非機能要件</w:t>
      </w:r>
    </w:p>
    <w:p w:rsidR="00F32205" w:rsidRDefault="00000000">
      <w:r>
        <w:rPr>
          <w:b/>
        </w:rPr>
        <w:t>パフォーマンス</w:t>
      </w:r>
      <w:r>
        <w:rPr>
          <w:b/>
        </w:rPr>
        <w:t xml:space="preserve">: </w:t>
      </w:r>
      <w:r>
        <w:t>1</w:t>
      </w:r>
      <w:r>
        <w:t>万件の記録データでも</w:t>
      </w:r>
      <w:r>
        <w:t>1</w:t>
      </w:r>
      <w:r>
        <w:t>秒以内のレスポンスを目標</w:t>
      </w:r>
    </w:p>
    <w:p w:rsidR="00F32205" w:rsidRDefault="00000000">
      <w:r>
        <w:rPr>
          <w:b/>
        </w:rPr>
        <w:t>セキュリティ</w:t>
      </w:r>
      <w:r>
        <w:rPr>
          <w:b/>
        </w:rPr>
        <w:t xml:space="preserve">: </w:t>
      </w:r>
      <w:r>
        <w:t>bcrypt</w:t>
      </w:r>
      <w:r>
        <w:t>でパスワードハッシュ化、</w:t>
      </w:r>
      <w:r>
        <w:t>JWT</w:t>
      </w:r>
      <w:r>
        <w:t>、</w:t>
      </w:r>
      <w:r>
        <w:t>CORS</w:t>
      </w:r>
      <w:r>
        <w:t>、入力バリデーション</w:t>
      </w:r>
    </w:p>
    <w:p w:rsidR="00F32205" w:rsidRDefault="00000000">
      <w:r>
        <w:rPr>
          <w:b/>
        </w:rPr>
        <w:t>可用性</w:t>
      </w:r>
      <w:r>
        <w:rPr>
          <w:b/>
        </w:rPr>
        <w:t xml:space="preserve">: </w:t>
      </w:r>
      <w:r>
        <w:t>Docker</w:t>
      </w:r>
      <w:r>
        <w:t>により開発・本番の再現性を担保</w:t>
      </w:r>
    </w:p>
    <w:p w:rsidR="00F32205" w:rsidRDefault="00000000">
      <w:r>
        <w:rPr>
          <w:b/>
        </w:rPr>
        <w:t>拡張性</w:t>
      </w:r>
      <w:r>
        <w:rPr>
          <w:b/>
        </w:rPr>
        <w:t xml:space="preserve">: </w:t>
      </w:r>
      <w:r>
        <w:t>LINE</w:t>
      </w:r>
      <w:r>
        <w:t>通知、クラウド連携、ユーザー別学習などを容易に追加</w:t>
      </w:r>
    </w:p>
    <w:p w:rsidR="00F32205" w:rsidRDefault="00000000">
      <w:pPr>
        <w:pStyle w:val="1"/>
      </w:pPr>
      <w:r>
        <w:t xml:space="preserve">8. </w:t>
      </w:r>
      <w:r>
        <w:t>実装ロードマップ</w:t>
      </w:r>
    </w:p>
    <w:p w:rsidR="00F32205" w:rsidRDefault="00000000">
      <w:r>
        <w:t>・</w:t>
      </w:r>
      <w:r>
        <w:t>Step1: Streamlit</w:t>
      </w:r>
      <w:r>
        <w:t>でフォームと基本グラフを作成</w:t>
      </w:r>
    </w:p>
    <w:p w:rsidR="00F32205" w:rsidRDefault="00000000">
      <w:r>
        <w:t>・</w:t>
      </w:r>
      <w:r>
        <w:t>Step2: FastAPI + DB</w:t>
      </w:r>
      <w:r>
        <w:t>（</w:t>
      </w:r>
      <w:r>
        <w:t>SQLAlchemy</w:t>
      </w:r>
      <w:r>
        <w:t>）で</w:t>
      </w:r>
      <w:r>
        <w:t>CRUD API</w:t>
      </w:r>
      <w:r>
        <w:t>実装</w:t>
      </w:r>
    </w:p>
    <w:p w:rsidR="00F32205" w:rsidRDefault="00000000">
      <w:r>
        <w:t>・</w:t>
      </w:r>
      <w:r>
        <w:t>Step3: pandas</w:t>
      </w:r>
      <w:r>
        <w:t>でボリューム・傾向分析</w:t>
      </w:r>
    </w:p>
    <w:p w:rsidR="00F32205" w:rsidRDefault="00000000">
      <w:r>
        <w:t>・</w:t>
      </w:r>
      <w:r>
        <w:t>Step4: scikit-learn</w:t>
      </w:r>
      <w:r>
        <w:t>で回帰</w:t>
      </w:r>
      <w:r>
        <w:t>/</w:t>
      </w:r>
      <w:r>
        <w:t>クラスタリングの軽量モデル</w:t>
      </w:r>
    </w:p>
    <w:p w:rsidR="00F32205" w:rsidRDefault="00000000">
      <w:r>
        <w:t>・</w:t>
      </w:r>
      <w:r>
        <w:t>Step5: OpenAI API</w:t>
      </w:r>
      <w:r>
        <w:t>で自然言語提案を統合</w:t>
      </w:r>
    </w:p>
    <w:p w:rsidR="00F32205" w:rsidRDefault="00000000">
      <w:r>
        <w:t>・</w:t>
      </w:r>
      <w:r>
        <w:t>Step6: Docker</w:t>
      </w:r>
      <w:r>
        <w:t>化＆</w:t>
      </w:r>
      <w:r>
        <w:t>Render/Railway</w:t>
      </w:r>
      <w:r>
        <w:t>へデプロイ</w:t>
      </w:r>
    </w:p>
    <w:p w:rsidR="00F32205" w:rsidRDefault="00000000">
      <w:pPr>
        <w:pStyle w:val="1"/>
      </w:pPr>
      <w:r>
        <w:t xml:space="preserve">9. </w:t>
      </w:r>
      <w:r>
        <w:t>付録：ディレクトリ構成（案）</w:t>
      </w:r>
    </w:p>
    <w:p w:rsidR="00F32205" w:rsidRDefault="00000000">
      <w:r>
        <w:t>training-ai-app/</w:t>
      </w:r>
      <w:r>
        <w:br/>
        <w:t>├── backend_fastapi/</w:t>
      </w:r>
      <w:r>
        <w:br/>
        <w:t>│   ├── main.py</w:t>
      </w:r>
      <w:r>
        <w:br/>
        <w:t>│   ├── routers/</w:t>
      </w:r>
      <w:r>
        <w:br/>
        <w:t>│   │   ├── users.py</w:t>
      </w:r>
      <w:r>
        <w:br/>
        <w:t>│   │   ├── records.py</w:t>
      </w:r>
      <w:r>
        <w:br/>
        <w:t>│   │   └── analysis.py</w:t>
      </w:r>
      <w:r>
        <w:br/>
        <w:t>│   ├── models/</w:t>
      </w:r>
      <w:r>
        <w:br/>
        <w:t>│   │   ├── user.py</w:t>
      </w:r>
      <w:r>
        <w:br/>
        <w:t>│   │   └── record.py</w:t>
      </w:r>
      <w:r>
        <w:br/>
        <w:t>│   ├── db.py</w:t>
      </w:r>
      <w:r>
        <w:br/>
        <w:t>│   ├── schemas.py</w:t>
      </w:r>
      <w:r>
        <w:br/>
        <w:t>│   └── ai/</w:t>
      </w:r>
      <w:r>
        <w:br/>
        <w:t>│       └── recommender.py</w:t>
      </w:r>
      <w:r>
        <w:br/>
        <w:t>├── frontend_streamlit/</w:t>
      </w:r>
      <w:r>
        <w:br/>
        <w:t>│   ├── app.py</w:t>
      </w:r>
      <w:r>
        <w:br/>
        <w:t>│   └── components/</w:t>
      </w:r>
      <w:r>
        <w:br/>
        <w:t>│       └── charts.py</w:t>
      </w:r>
      <w:r>
        <w:br/>
        <w:t>├── data/</w:t>
      </w:r>
      <w:r>
        <w:br/>
        <w:t>│   └── training_logs.csv</w:t>
      </w:r>
      <w:r>
        <w:br/>
        <w:t>└── docker-compose.yml</w:t>
      </w:r>
      <w:r>
        <w:br/>
      </w:r>
    </w:p>
    <w:sectPr w:rsidR="00F322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2807735">
    <w:abstractNumId w:val="8"/>
  </w:num>
  <w:num w:numId="2" w16cid:durableId="584651124">
    <w:abstractNumId w:val="6"/>
  </w:num>
  <w:num w:numId="3" w16cid:durableId="1797868846">
    <w:abstractNumId w:val="5"/>
  </w:num>
  <w:num w:numId="4" w16cid:durableId="1848981333">
    <w:abstractNumId w:val="4"/>
  </w:num>
  <w:num w:numId="5" w16cid:durableId="149635016">
    <w:abstractNumId w:val="7"/>
  </w:num>
  <w:num w:numId="6" w16cid:durableId="881671487">
    <w:abstractNumId w:val="3"/>
  </w:num>
  <w:num w:numId="7" w16cid:durableId="1727023371">
    <w:abstractNumId w:val="2"/>
  </w:num>
  <w:num w:numId="8" w16cid:durableId="1393962745">
    <w:abstractNumId w:val="1"/>
  </w:num>
  <w:num w:numId="9" w16cid:durableId="85445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4672"/>
    <w:rsid w:val="0015074B"/>
    <w:rsid w:val="0029639D"/>
    <w:rsid w:val="00326F90"/>
    <w:rsid w:val="00961B1A"/>
    <w:rsid w:val="00AA1D8D"/>
    <w:rsid w:val="00B47730"/>
    <w:rsid w:val="00CB0664"/>
    <w:rsid w:val="00F322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300"/>
  <w15:docId w15:val="{3F3BBA3D-A149-4C0A-8D70-B17E1E73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Shoma Yoshida</cp:lastModifiedBy>
  <cp:revision>2</cp:revision>
  <dcterms:created xsi:type="dcterms:W3CDTF">2025-10-12T06:08:00Z</dcterms:created>
  <dcterms:modified xsi:type="dcterms:W3CDTF">2025-10-12T06:08:00Z</dcterms:modified>
  <cp:category/>
</cp:coreProperties>
</file>